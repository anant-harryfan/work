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Absence of this protein is related to the altered virulence of coronaviruses due to changes in morphology and tropism (54). The E protein consists of three domains, namely, a short hydrophilic amino terminal, a large hydrophobic transmembrane domain, and an efficient C-terminal domain (51). The SARS-Co-V-2 E protein reveals a similar amino acid constitution without any substitution (16).</w:t>
        <w:br/>
        <w:t>N Protein</w:t>
        <w:br/>
        <w:t>The N protein of coronavirus is multipurpose. Among several functions, it plays a role in comples formation with the viral genome, facilitates M protein interaction needed during virion assembly, and enhances the transcription efficiency of the virus (55-56). It contains three highly conserved and sidtinct domains, namely, and NTD, and RNA-binding domain or a linker region (LKR), and a CTD(57). The NTD binds with the 3 end of the viral genome, perhaps via electrostatic interactions, and is highly diverged both in length and sequence (58). The charged LKR is serine and arginine rich and is also known as the SR (serine and arginine) domain (59. The LKR is capable of direct interaction with in vitro RNA interaction and is responsible for cell signaling (60,61).It also modulated the antiviral response of the host by working as an antagonist for interferon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