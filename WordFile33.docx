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Infections clinically or through routine lab tests. Therefore travel history becomes important. However, as the epidemic spreads, the travel history will become irrelevant.</w:t>
        <w:br/>
        <w:t>Treatment [21,23]</w:t>
        <w:br/>
        <w:t>Treatment is essentially supportive and symptomatic.</w:t>
        <w:br/>
        <w:t>The first step is to ensure adequate isolation (disculled later) to prevent transmission ot other contacts, patients and healthcare workers. Mild illness should be managed at home with counseling about danger signs. The usual principles are maintaining hydration and nutrition and controlling fever and cough. Routine use of antibiotics and antivirals such as oseltmivir should be avoided in confirmed cases. In hypoxic patients, provision of oxygen through nasal prongs, face mask, high flow nasal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