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Article gives a bird’s eye view about this new virus. Since knowledge about this virus is rapidly evolving, readers are urged to update themselves regularly.</w:t>
        <w:br/>
        <w:t>History</w:t>
        <w:br/>
        <w:t>Coronaviruses are enveloped positive sense RNA viruses ranging from 60nm to 140 nm in diamerer with spike like projections on its surface giving it a crown like appearance under the electron microscope; hence the name coronavirus[3]. Four corona viruses namely HKU1, 229E and OC43 have been in circulation in humans, and generally cause mild respiratory disease.</w:t>
        <w:br/>
        <w:t xml:space="preserve"> There have been two events in the past two decades wherein crossover of animal betacorona viruses to humans has resulted in severe disease. The first such instance was in 2002-2003 when a 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