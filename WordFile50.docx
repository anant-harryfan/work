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practice points from an Indian Perspective</w:t>
        <w:br/>
        <w:t>At the time of writing this article, the risk of coronavirus in India is extremely low. But that may change in the next few weeks. Hence the following is recommended:</w:t>
        <w:br/>
        <w:t>* Healthcare providers should take travel history of all patients with respiratory symptoms, and any international travel in the past 2 wks as well as contact with sick people who have travelled internationally</w:t>
        <w:br/>
        <w:t>*They should set up a system of triage of patients with respiratory illness in the outpatient department and give them a simple surgical mask to wear. They should use surgical masks themselves while examining such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